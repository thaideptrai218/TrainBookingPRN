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F0E13" w14:textId="74585F2C" w:rsidR="001A4375" w:rsidRDefault="0085702A" w:rsidP="0085702A">
      <w:pPr>
        <w:pStyle w:val="Heading1"/>
        <w:jc w:val="center"/>
      </w:pPr>
      <w:r>
        <w:t>Report 1: Project Proposal Report (Initiation Phase)</w:t>
      </w:r>
    </w:p>
    <w:p w14:paraId="515BDBB3" w14:textId="257E0D10" w:rsidR="001A4375" w:rsidRDefault="00000000" w:rsidP="0038590F">
      <w:pPr>
        <w:pStyle w:val="Heading2"/>
      </w:pPr>
      <w:r>
        <w:t>Project Title</w:t>
      </w:r>
    </w:p>
    <w:p w14:paraId="4C0831FA" w14:textId="77777777" w:rsidR="001A4375" w:rsidRDefault="00000000" w:rsidP="0038590F">
      <w:pPr>
        <w:pStyle w:val="ListParagraph"/>
        <w:numPr>
          <w:ilvl w:val="0"/>
          <w:numId w:val="15"/>
        </w:numPr>
      </w:pPr>
      <w:r>
        <w:t>Clearly state the title of the project</w:t>
      </w:r>
    </w:p>
    <w:p w14:paraId="71721663" w14:textId="2739921B" w:rsidR="001A4375" w:rsidRDefault="00000000" w:rsidP="0038590F">
      <w:pPr>
        <w:pStyle w:val="Heading2"/>
      </w:pPr>
      <w:r>
        <w:t>Team Members and Roles</w:t>
      </w:r>
    </w:p>
    <w:tbl>
      <w:tblPr>
        <w:tblStyle w:val="GridTable4-Accent3"/>
        <w:tblW w:w="8928" w:type="dxa"/>
        <w:tblLook w:val="04A0" w:firstRow="1" w:lastRow="0" w:firstColumn="1" w:lastColumn="0" w:noHBand="0" w:noVBand="1"/>
      </w:tblPr>
      <w:tblGrid>
        <w:gridCol w:w="1098"/>
        <w:gridCol w:w="2520"/>
        <w:gridCol w:w="3150"/>
        <w:gridCol w:w="2160"/>
      </w:tblGrid>
      <w:tr w:rsidR="001A4375" w14:paraId="58347CBD" w14:textId="77777777" w:rsidTr="00385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40D1DA9C" w14:textId="77777777" w:rsidR="001A4375" w:rsidRPr="0038590F" w:rsidRDefault="00000000" w:rsidP="0038590F">
            <w:pPr>
              <w:jc w:val="center"/>
              <w:rPr>
                <w:b w:val="0"/>
                <w:bCs w:val="0"/>
              </w:rPr>
            </w:pPr>
            <w:r w:rsidRPr="0038590F">
              <w:rPr>
                <w:b w:val="0"/>
                <w:bCs w:val="0"/>
              </w:rPr>
              <w:t>No.</w:t>
            </w:r>
          </w:p>
        </w:tc>
        <w:tc>
          <w:tcPr>
            <w:tcW w:w="2520" w:type="dxa"/>
          </w:tcPr>
          <w:p w14:paraId="4DBC7C3F" w14:textId="5ECACDCA" w:rsidR="001A4375" w:rsidRPr="0038590F" w:rsidRDefault="0038590F" w:rsidP="00385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8590F">
              <w:rPr>
                <w:b w:val="0"/>
                <w:bCs w:val="0"/>
              </w:rPr>
              <w:t>Student ID</w:t>
            </w:r>
            <w:r w:rsidRPr="0038590F">
              <w:rPr>
                <w:b w:val="0"/>
                <w:bCs w:val="0"/>
              </w:rPr>
              <w:t xml:space="preserve"> </w:t>
            </w:r>
          </w:p>
        </w:tc>
        <w:tc>
          <w:tcPr>
            <w:tcW w:w="3150" w:type="dxa"/>
          </w:tcPr>
          <w:p w14:paraId="52F7541A" w14:textId="2545A377" w:rsidR="001A4375" w:rsidRPr="0038590F" w:rsidRDefault="0038590F" w:rsidP="00385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8590F">
              <w:rPr>
                <w:b w:val="0"/>
                <w:bCs w:val="0"/>
              </w:rPr>
              <w:t>Student Name</w:t>
            </w:r>
          </w:p>
        </w:tc>
        <w:tc>
          <w:tcPr>
            <w:tcW w:w="2160" w:type="dxa"/>
          </w:tcPr>
          <w:p w14:paraId="756253C4" w14:textId="77777777" w:rsidR="001A4375" w:rsidRPr="0038590F" w:rsidRDefault="00000000" w:rsidP="00385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8590F">
              <w:rPr>
                <w:b w:val="0"/>
                <w:bCs w:val="0"/>
              </w:rPr>
              <w:t>Role</w:t>
            </w:r>
          </w:p>
        </w:tc>
      </w:tr>
      <w:tr w:rsidR="001A4375" w14:paraId="49A78F06" w14:textId="77777777" w:rsidTr="0038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70A24649" w14:textId="66A6D4F9" w:rsidR="001A4375" w:rsidRPr="0038590F" w:rsidRDefault="001A4375" w:rsidP="0038590F">
            <w:pPr>
              <w:pStyle w:val="NoSpacing"/>
              <w:numPr>
                <w:ilvl w:val="0"/>
                <w:numId w:val="13"/>
              </w:numPr>
            </w:pPr>
          </w:p>
        </w:tc>
        <w:tc>
          <w:tcPr>
            <w:tcW w:w="2520" w:type="dxa"/>
          </w:tcPr>
          <w:p w14:paraId="1C6F4061" w14:textId="77777777" w:rsidR="001A4375" w:rsidRDefault="001A4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14:paraId="73058567" w14:textId="77777777" w:rsidR="001A4375" w:rsidRDefault="001A4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5DBBB27" w14:textId="77777777" w:rsidR="001A4375" w:rsidRDefault="001A4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375" w14:paraId="3946C263" w14:textId="77777777" w:rsidTr="00385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3C26BA70" w14:textId="29453305" w:rsidR="001A4375" w:rsidRDefault="001A4375" w:rsidP="0038590F">
            <w:pPr>
              <w:pStyle w:val="NoSpacing"/>
              <w:numPr>
                <w:ilvl w:val="0"/>
                <w:numId w:val="13"/>
              </w:numPr>
            </w:pPr>
          </w:p>
        </w:tc>
        <w:tc>
          <w:tcPr>
            <w:tcW w:w="2520" w:type="dxa"/>
          </w:tcPr>
          <w:p w14:paraId="34CB2BB0" w14:textId="77777777" w:rsidR="001A4375" w:rsidRDefault="001A4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14:paraId="7157BFF9" w14:textId="77777777" w:rsidR="001A4375" w:rsidRDefault="001A4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E6CA6C5" w14:textId="77777777" w:rsidR="001A4375" w:rsidRDefault="001A4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375" w14:paraId="3FAC2318" w14:textId="77777777" w:rsidTr="0038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6A9C1C3D" w14:textId="5EC30322" w:rsidR="001A4375" w:rsidRDefault="001A4375" w:rsidP="0038590F">
            <w:pPr>
              <w:pStyle w:val="NoSpacing"/>
              <w:numPr>
                <w:ilvl w:val="0"/>
                <w:numId w:val="13"/>
              </w:numPr>
            </w:pPr>
          </w:p>
        </w:tc>
        <w:tc>
          <w:tcPr>
            <w:tcW w:w="2520" w:type="dxa"/>
          </w:tcPr>
          <w:p w14:paraId="01F44CEB" w14:textId="77777777" w:rsidR="001A4375" w:rsidRDefault="001A4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14:paraId="14379769" w14:textId="77777777" w:rsidR="001A4375" w:rsidRDefault="001A4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3B847ED" w14:textId="77777777" w:rsidR="001A4375" w:rsidRDefault="001A4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375" w14:paraId="71C5B87D" w14:textId="77777777" w:rsidTr="00385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49CB1AF2" w14:textId="7A5C11A7" w:rsidR="001A4375" w:rsidRDefault="001A4375" w:rsidP="0038590F">
            <w:pPr>
              <w:pStyle w:val="NoSpacing"/>
              <w:numPr>
                <w:ilvl w:val="0"/>
                <w:numId w:val="13"/>
              </w:numPr>
            </w:pPr>
          </w:p>
        </w:tc>
        <w:tc>
          <w:tcPr>
            <w:tcW w:w="2520" w:type="dxa"/>
          </w:tcPr>
          <w:p w14:paraId="0FD59DD8" w14:textId="77777777" w:rsidR="001A4375" w:rsidRDefault="001A4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14:paraId="1115187A" w14:textId="77777777" w:rsidR="001A4375" w:rsidRDefault="001A4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158ABDA" w14:textId="77777777" w:rsidR="001A4375" w:rsidRDefault="001A4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375" w14:paraId="554316FF" w14:textId="77777777" w:rsidTr="0038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49437BA3" w14:textId="391E3FDC" w:rsidR="001A4375" w:rsidRDefault="001A4375" w:rsidP="0038590F">
            <w:pPr>
              <w:pStyle w:val="NoSpacing"/>
              <w:numPr>
                <w:ilvl w:val="0"/>
                <w:numId w:val="13"/>
              </w:numPr>
            </w:pPr>
          </w:p>
        </w:tc>
        <w:tc>
          <w:tcPr>
            <w:tcW w:w="2520" w:type="dxa"/>
          </w:tcPr>
          <w:p w14:paraId="3CEAE92B" w14:textId="77777777" w:rsidR="001A4375" w:rsidRDefault="001A4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14:paraId="1AFFDF01" w14:textId="77777777" w:rsidR="001A4375" w:rsidRDefault="001A4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51AEEAC" w14:textId="77777777" w:rsidR="001A4375" w:rsidRDefault="001A4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9D61EAA" w14:textId="079774BA" w:rsidR="001A4375" w:rsidRDefault="00000000" w:rsidP="0038590F">
      <w:pPr>
        <w:pStyle w:val="Heading2"/>
      </w:pPr>
      <w:r>
        <w:t>Objectives and Expected Outcomes</w:t>
      </w:r>
    </w:p>
    <w:p w14:paraId="7663140E" w14:textId="18816C4A" w:rsidR="001A4375" w:rsidRDefault="00000000" w:rsidP="0038590F">
      <w:pPr>
        <w:pStyle w:val="ListParagraph"/>
        <w:numPr>
          <w:ilvl w:val="0"/>
          <w:numId w:val="15"/>
        </w:numPr>
      </w:pPr>
      <w:r>
        <w:t>Clearly define what the project aims to achieve.</w:t>
      </w:r>
    </w:p>
    <w:p w14:paraId="5205550C" w14:textId="3824127F" w:rsidR="001A4375" w:rsidRDefault="00000000" w:rsidP="0038590F">
      <w:pPr>
        <w:pStyle w:val="ListParagraph"/>
        <w:numPr>
          <w:ilvl w:val="0"/>
          <w:numId w:val="15"/>
        </w:numPr>
      </w:pPr>
      <w:r>
        <w:t>List the key outcomes or deliverables expected at the end of the project.</w:t>
      </w:r>
    </w:p>
    <w:p w14:paraId="319C7FDB" w14:textId="4DB05F18" w:rsidR="001A4375" w:rsidRDefault="00000000" w:rsidP="0038590F">
      <w:pPr>
        <w:pStyle w:val="Heading2"/>
      </w:pPr>
      <w:r>
        <w:t>Scope and Technical Requirements</w:t>
      </w:r>
    </w:p>
    <w:p w14:paraId="5BE1CDDF" w14:textId="5AE67424" w:rsidR="001A4375" w:rsidRDefault="00000000" w:rsidP="0038590F">
      <w:pPr>
        <w:pStyle w:val="ListParagraph"/>
        <w:numPr>
          <w:ilvl w:val="0"/>
          <w:numId w:val="15"/>
        </w:numPr>
      </w:pPr>
      <w:r>
        <w:t>Clearly outline the project's scope, specifying what will be included and excluded.</w:t>
      </w:r>
    </w:p>
    <w:p w14:paraId="00A3D1A3" w14:textId="56027965" w:rsidR="001A4375" w:rsidRDefault="00000000" w:rsidP="0038590F">
      <w:pPr>
        <w:pStyle w:val="ListParagraph"/>
        <w:numPr>
          <w:ilvl w:val="0"/>
          <w:numId w:val="15"/>
        </w:numPr>
      </w:pPr>
      <w:r>
        <w:t>Detail any specific technical requirements or constraints relevant to the project.</w:t>
      </w:r>
    </w:p>
    <w:p w14:paraId="27AE03BA" w14:textId="6441F09C" w:rsidR="001A4375" w:rsidRDefault="00000000" w:rsidP="0038590F">
      <w:pPr>
        <w:pStyle w:val="Heading2"/>
      </w:pPr>
      <w:r>
        <w:t>Initial Implementation Plan</w:t>
      </w:r>
    </w:p>
    <w:p w14:paraId="59D1C22C" w14:textId="37F7FC3F" w:rsidR="001A4375" w:rsidRDefault="00000000" w:rsidP="0038590F">
      <w:pPr>
        <w:pStyle w:val="ListParagraph"/>
        <w:numPr>
          <w:ilvl w:val="0"/>
          <w:numId w:val="15"/>
        </w:numPr>
      </w:pPr>
      <w:r>
        <w:t>Provide a high-level plan for project implementation, including phases, milestones, and key activities.</w:t>
      </w:r>
    </w:p>
    <w:p w14:paraId="5F1301E3" w14:textId="3F94CD96" w:rsidR="001A4375" w:rsidRDefault="00000000" w:rsidP="0038590F">
      <w:pPr>
        <w:pStyle w:val="ListParagraph"/>
        <w:numPr>
          <w:ilvl w:val="0"/>
          <w:numId w:val="15"/>
        </w:numPr>
      </w:pPr>
      <w:r>
        <w:t>Indicate preliminary deadlines and responsibilities.</w:t>
      </w:r>
    </w:p>
    <w:p w14:paraId="773C5932" w14:textId="342A7746" w:rsidR="001A4375" w:rsidRDefault="00000000" w:rsidP="0038590F">
      <w:pPr>
        <w:pStyle w:val="Heading2"/>
      </w:pPr>
      <w:r>
        <w:t>Resources and Tools</w:t>
      </w:r>
    </w:p>
    <w:p w14:paraId="6136DD68" w14:textId="4A9FBF05" w:rsidR="001A4375" w:rsidRDefault="00000000" w:rsidP="0038590F">
      <w:pPr>
        <w:pStyle w:val="ListParagraph"/>
        <w:numPr>
          <w:ilvl w:val="0"/>
          <w:numId w:val="15"/>
        </w:numPr>
      </w:pPr>
      <w:r>
        <w:t>Specify the tools, software, frameworks, and resources needed for the successful completion of the project.</w:t>
      </w:r>
    </w:p>
    <w:p w14:paraId="10D8BD92" w14:textId="6D700040" w:rsidR="001A4375" w:rsidRDefault="00000000" w:rsidP="0038590F">
      <w:pPr>
        <w:pStyle w:val="ListParagraph"/>
        <w:numPr>
          <w:ilvl w:val="0"/>
          <w:numId w:val="15"/>
        </w:numPr>
      </w:pPr>
      <w:r>
        <w:t>Mention any initial setup or configuration, such as GitHub repository creation, CI/CD pipelines, or environment preparation.</w:t>
      </w:r>
    </w:p>
    <w:p w14:paraId="65ED34E5" w14:textId="3894BDA7" w:rsidR="001A4375" w:rsidRDefault="00000000" w:rsidP="0038590F">
      <w:pPr>
        <w:pStyle w:val="Heading2"/>
      </w:pPr>
      <w:r>
        <w:t>Risk Assessment</w:t>
      </w:r>
    </w:p>
    <w:p w14:paraId="5813317F" w14:textId="7CC6847E" w:rsidR="001A4375" w:rsidRDefault="00000000" w:rsidP="0038590F">
      <w:pPr>
        <w:pStyle w:val="ListParagraph"/>
        <w:numPr>
          <w:ilvl w:val="0"/>
          <w:numId w:val="15"/>
        </w:numPr>
      </w:pPr>
      <w:r>
        <w:t>Identify potential risks and briefly outline mitigation strategies.</w:t>
      </w:r>
    </w:p>
    <w:p w14:paraId="735EBC16" w14:textId="4F79F6F2" w:rsidR="001A4375" w:rsidRDefault="00000000" w:rsidP="0038590F">
      <w:pPr>
        <w:pStyle w:val="Heading2"/>
      </w:pPr>
      <w:r>
        <w:t>References (Optional)</w:t>
      </w:r>
    </w:p>
    <w:p w14:paraId="2302E41B" w14:textId="18949E16" w:rsidR="001A4375" w:rsidRDefault="00000000" w:rsidP="0038590F">
      <w:pPr>
        <w:pStyle w:val="ListParagraph"/>
        <w:numPr>
          <w:ilvl w:val="0"/>
          <w:numId w:val="15"/>
        </w:numPr>
      </w:pPr>
      <w:r>
        <w:t>Include any relevant references or initial sources consulted during the proposal preparation.</w:t>
      </w:r>
    </w:p>
    <w:sectPr w:rsidR="001A4375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A4244" w14:textId="77777777" w:rsidR="00D03841" w:rsidRDefault="00D03841" w:rsidP="0085702A">
      <w:pPr>
        <w:spacing w:after="0" w:line="240" w:lineRule="auto"/>
      </w:pPr>
      <w:r>
        <w:separator/>
      </w:r>
    </w:p>
  </w:endnote>
  <w:endnote w:type="continuationSeparator" w:id="0">
    <w:p w14:paraId="66C2034B" w14:textId="77777777" w:rsidR="00D03841" w:rsidRDefault="00D03841" w:rsidP="0085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28AF91" w14:textId="2EC0672C" w:rsidR="0038590F" w:rsidRDefault="0038590F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1D083D" w14:textId="77777777" w:rsidR="00D03841" w:rsidRDefault="00D03841" w:rsidP="0085702A">
      <w:pPr>
        <w:spacing w:after="0" w:line="240" w:lineRule="auto"/>
      </w:pPr>
      <w:r>
        <w:separator/>
      </w:r>
    </w:p>
  </w:footnote>
  <w:footnote w:type="continuationSeparator" w:id="0">
    <w:p w14:paraId="05EFD9FC" w14:textId="77777777" w:rsidR="00D03841" w:rsidRDefault="00D03841" w:rsidP="0085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A284B" w14:textId="6D46C605" w:rsidR="0038590F" w:rsidRDefault="0038590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F27AFBE" wp14:editId="0DE55C2D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57300" cy="490405"/>
          <wp:effectExtent l="0" t="0" r="0" b="5080"/>
          <wp:wrapNone/>
          <wp:docPr id="171117354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1173546" name="Picture 17111735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490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D44E7C"/>
    <w:multiLevelType w:val="hybridMultilevel"/>
    <w:tmpl w:val="7618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C364C"/>
    <w:multiLevelType w:val="hybridMultilevel"/>
    <w:tmpl w:val="60E22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E159A5"/>
    <w:multiLevelType w:val="hybridMultilevel"/>
    <w:tmpl w:val="CFFA3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662A1"/>
    <w:multiLevelType w:val="hybridMultilevel"/>
    <w:tmpl w:val="07047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C1175"/>
    <w:multiLevelType w:val="hybridMultilevel"/>
    <w:tmpl w:val="81761A96"/>
    <w:lvl w:ilvl="0" w:tplc="40C2A45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E504E7"/>
    <w:multiLevelType w:val="hybridMultilevel"/>
    <w:tmpl w:val="9350EAC4"/>
    <w:lvl w:ilvl="0" w:tplc="F5660C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1965">
    <w:abstractNumId w:val="8"/>
  </w:num>
  <w:num w:numId="2" w16cid:durableId="1053192340">
    <w:abstractNumId w:val="6"/>
  </w:num>
  <w:num w:numId="3" w16cid:durableId="2077702337">
    <w:abstractNumId w:val="5"/>
  </w:num>
  <w:num w:numId="4" w16cid:durableId="900092501">
    <w:abstractNumId w:val="4"/>
  </w:num>
  <w:num w:numId="5" w16cid:durableId="1098677327">
    <w:abstractNumId w:val="7"/>
  </w:num>
  <w:num w:numId="6" w16cid:durableId="327103645">
    <w:abstractNumId w:val="3"/>
  </w:num>
  <w:num w:numId="7" w16cid:durableId="1374305121">
    <w:abstractNumId w:val="2"/>
  </w:num>
  <w:num w:numId="8" w16cid:durableId="66656249">
    <w:abstractNumId w:val="1"/>
  </w:num>
  <w:num w:numId="9" w16cid:durableId="30612558">
    <w:abstractNumId w:val="0"/>
  </w:num>
  <w:num w:numId="10" w16cid:durableId="1649549886">
    <w:abstractNumId w:val="13"/>
  </w:num>
  <w:num w:numId="11" w16cid:durableId="1847132582">
    <w:abstractNumId w:val="11"/>
  </w:num>
  <w:num w:numId="12" w16cid:durableId="1868980482">
    <w:abstractNumId w:val="12"/>
  </w:num>
  <w:num w:numId="13" w16cid:durableId="992414311">
    <w:abstractNumId w:val="10"/>
  </w:num>
  <w:num w:numId="14" w16cid:durableId="1232696442">
    <w:abstractNumId w:val="9"/>
  </w:num>
  <w:num w:numId="15" w16cid:durableId="6898423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4375"/>
    <w:rsid w:val="001B6536"/>
    <w:rsid w:val="0029639D"/>
    <w:rsid w:val="00326F90"/>
    <w:rsid w:val="0038590F"/>
    <w:rsid w:val="005551CF"/>
    <w:rsid w:val="0085702A"/>
    <w:rsid w:val="00AA1D8D"/>
    <w:rsid w:val="00B47730"/>
    <w:rsid w:val="00BA6CE7"/>
    <w:rsid w:val="00CB0664"/>
    <w:rsid w:val="00D038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EF710F"/>
  <w14:defaultImageDpi w14:val="300"/>
  <w15:docId w15:val="{9EB429EB-CABE-4A2C-B1D6-146977E3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90F"/>
    <w:pPr>
      <w:keepNext/>
      <w:keepLines/>
      <w:numPr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59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4-Accent3">
    <w:name w:val="Grid Table 4 Accent 3"/>
    <w:basedOn w:val="TableNormal"/>
    <w:uiPriority w:val="49"/>
    <w:rsid w:val="0038590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FPTUniversity</dc:creator>
  <cp:keywords/>
  <dc:description>generated by python-docx</dc:description>
  <cp:lastModifiedBy>Quang Le Thien Nhat</cp:lastModifiedBy>
  <cp:revision>4</cp:revision>
  <dcterms:created xsi:type="dcterms:W3CDTF">2013-12-23T23:15:00Z</dcterms:created>
  <dcterms:modified xsi:type="dcterms:W3CDTF">2025-05-06T03:33:00Z</dcterms:modified>
  <cp:category/>
</cp:coreProperties>
</file>